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To-Do List React Application Project Overview</w:t>
      </w:r>
    </w:p>
    <w:p>
      <w:pPr>
        <w:pStyle w:val="Heading2"/>
      </w:pPr>
      <w:r>
        <w:t>1. Project Overview</w:t>
      </w:r>
    </w:p>
    <w:p>
      <w:r>
        <w:t>Name: To-Do List React Application</w:t>
        <w:br/>
        <w:t>Purpose: A task management tool that helps users organize and track their tasks efficiently.</w:t>
      </w:r>
    </w:p>
    <w:p>
      <w:pPr>
        <w:pStyle w:val="Heading2"/>
      </w:pPr>
      <w:r>
        <w:t>2. Technologies Used</w:t>
      </w:r>
    </w:p>
    <w:p>
      <w:r>
        <w:t>React.js: For building the user interface.</w:t>
        <w:br/>
        <w:t>JavaScript: For implementing the application's logic.</w:t>
        <w:br/>
        <w:t>HTML/CSS: For structuring and styling the web application.</w:t>
        <w:br/>
        <w:t>State Management: Utilized React's state to handle task management in real-time.</w:t>
      </w:r>
    </w:p>
    <w:p>
      <w:pPr>
        <w:pStyle w:val="Heading2"/>
      </w:pPr>
      <w:r>
        <w:t>3. Key Features</w:t>
      </w:r>
    </w:p>
    <w:p>
      <w:r>
        <w:t>Multiple Task Lists: Users can create several task lists, each with a custom name for better organization.</w:t>
        <w:br/>
        <w:t>Task Management: Users can add tasks, edit them, and delete as needed.</w:t>
        <w:br/>
        <w:t>Visual Feedback: When a task is marked as done, it shows a line-through effect, making it easy to distinguish completed tasks.</w:t>
        <w:br/>
        <w:t>Responsive Design: The application is designed to be mobile-friendly and accessible on various devices.</w:t>
      </w:r>
    </w:p>
    <w:p>
      <w:pPr>
        <w:pStyle w:val="Heading2"/>
      </w:pPr>
      <w:r>
        <w:t>4. Functionality</w:t>
      </w:r>
    </w:p>
    <w:p>
      <w:r>
        <w:t>Adding Tasks: Users can input a task name and add it to the selected list.</w:t>
        <w:br/>
        <w:t>Marking Tasks as Done: By clicking a checkbox or a button, tasks can be marked as completed, changing their visual representation.</w:t>
        <w:br/>
        <w:t>Dynamic Updates: The application updates the task lists in real-time, providing instant feedback to the user.</w:t>
      </w:r>
    </w:p>
    <w:p>
      <w:pPr>
        <w:pStyle w:val="Heading2"/>
      </w:pPr>
      <w:r>
        <w:t>5. Development Process</w:t>
      </w:r>
    </w:p>
    <w:p>
      <w:r>
        <w:t>Planning: Started with defining the project scope, identifying the user needs, and outlining the main features.</w:t>
        <w:br/>
        <w:t>Design: Created wireframes to visualize the layout and user interface.</w:t>
        <w:br/>
        <w:t>Implementation: Developed the application incrementally, starting with the core features and then adding enhancements.</w:t>
        <w:br/>
        <w:t>Testing: Conducted unit tests for individual components and performed user testing to gather feedback on usability.</w:t>
      </w:r>
    </w:p>
    <w:p>
      <w:pPr>
        <w:pStyle w:val="Heading2"/>
      </w:pPr>
      <w:r>
        <w:t>6. Challenges and Solutions</w:t>
      </w:r>
    </w:p>
    <w:p>
      <w:r>
        <w:t>State Management: Managing the state efficiently was challenging; I used React’s built-in hooks (useState and useEffect) to ensure that the app responded promptly to user actions.</w:t>
        <w:br/>
        <w:t>UI/UX Design: Ensuring a clean and intuitive design required iteration based on feedback. I used CSS for styling and made sure to keep the layout responsive.</w:t>
      </w:r>
    </w:p>
    <w:p>
      <w:pPr>
        <w:pStyle w:val="Heading2"/>
      </w:pPr>
      <w:r>
        <w:t>7. Future Enhancements</w:t>
      </w:r>
    </w:p>
    <w:p>
      <w:r>
        <w:t>User Authentication: Plan to add user accounts so that users can save their task lists securely.</w:t>
        <w:br/>
        <w:t>Cloud Storage: Integrate with a backend service to store tasks in the cloud, allowing access from multiple devices.</w:t>
        <w:br/>
        <w:t>Reminders/Notifications: Implement reminder features to alert users about pending tasks.</w:t>
      </w:r>
    </w:p>
    <w:p>
      <w:pPr>
        <w:pStyle w:val="Heading2"/>
      </w:pPr>
      <w:r>
        <w:t>8. Personal Contribution</w:t>
      </w:r>
    </w:p>
    <w:p>
      <w:r>
        <w:t>I was responsible for the entire development process, from setting up the project structure to implementing features and ensuring a smooth user experience.</w:t>
      </w:r>
    </w:p>
    <w:p>
      <w:pPr>
        <w:pStyle w:val="Heading2"/>
      </w:pPr>
      <w:r>
        <w:t>9. Outcome</w:t>
      </w:r>
    </w:p>
    <w:p>
      <w:r>
        <w:t>Successfully completed the project, receiving positive feedback from peers and users. It showcases my ability to develop a full-stack application and implement user-friendly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